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E8EEB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João Vítor</w:t>
      </w:r>
    </w:p>
    <w:p w14:paraId="03FD8BF1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Manoel Batista</w:t>
      </w:r>
    </w:p>
    <w:p w14:paraId="30EE435D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Desenvolvimento de Sistemas</w:t>
      </w:r>
    </w:p>
    <w:p w14:paraId="3F9B2412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Igor Lucas</w:t>
      </w:r>
    </w:p>
    <w:p w14:paraId="3DC3A5D9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br/>
      </w:r>
      <w:r w:rsidRPr="00300973">
        <w:rPr>
          <w:rFonts w:cs="Times New Roman"/>
        </w:rPr>
        <w:br/>
        <w:t>GIT E GITHUB: CONTROLE DE VERSÃO E COLABORAÇÃO EM DESENVOLVIMENTO DE SOFTWARE</w:t>
      </w:r>
    </w:p>
    <w:p w14:paraId="15BE5179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Pará de Minas</w:t>
      </w:r>
    </w:p>
    <w:p w14:paraId="4148480D" w14:textId="77777777" w:rsidR="00B62135" w:rsidRPr="00300973" w:rsidRDefault="00CC71BF">
      <w:pPr>
        <w:jc w:val="center"/>
        <w:rPr>
          <w:rFonts w:cs="Times New Roman"/>
        </w:rPr>
      </w:pPr>
      <w:r w:rsidRPr="00300973">
        <w:rPr>
          <w:rFonts w:cs="Times New Roman"/>
        </w:rPr>
        <w:t>2025</w:t>
      </w:r>
    </w:p>
    <w:p w14:paraId="0D01044D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br w:type="page"/>
      </w:r>
    </w:p>
    <w:p w14:paraId="7B0EAED3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João Vítor</w:t>
      </w:r>
    </w:p>
    <w:p w14:paraId="7D55BEF9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GIT E GITHUB: CONTROLE DE VERSÃO E COLABORAÇÃO EM DESENVOLVIMENTO DE SOFTWARE</w:t>
      </w:r>
    </w:p>
    <w:p w14:paraId="5D8C4D11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Trabalho apresentado à disciplina de Desenvolvimento Back-End, do curso de Desenvolvimento de Sistemas, da instituição Manoel Batista, como parte dos requisitos para obtenção de nota parcial.</w:t>
      </w:r>
    </w:p>
    <w:p w14:paraId="6A7573B1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Orientador: Igor Lucas</w:t>
      </w:r>
    </w:p>
    <w:p w14:paraId="36E44A6F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Pará de Minas</w:t>
      </w:r>
    </w:p>
    <w:p w14:paraId="6F0844D6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2025</w:t>
      </w:r>
    </w:p>
    <w:p w14:paraId="2B45AEA5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br w:type="page"/>
      </w:r>
    </w:p>
    <w:p w14:paraId="2B49AECF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SUMÁRIO</w:t>
      </w:r>
    </w:p>
    <w:p w14:paraId="44C3FDE3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1. Introdução</w:t>
      </w:r>
    </w:p>
    <w:p w14:paraId="2DEFBA45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2. Metodologia</w:t>
      </w:r>
    </w:p>
    <w:p w14:paraId="60C9A382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3. Git: Conceito e Funcionamento</w:t>
      </w:r>
    </w:p>
    <w:p w14:paraId="3292A624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3.1 Histórico do Git</w:t>
      </w:r>
    </w:p>
    <w:p w14:paraId="3EFC8CD8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3.2 Principais Comandos e Estrutura Interna</w:t>
      </w:r>
    </w:p>
    <w:p w14:paraId="79B4052B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3.3 Workflow de Trabalho com Git</w:t>
      </w:r>
    </w:p>
    <w:p w14:paraId="0A374680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4. GitHub: Plataforma de Hospedagem</w:t>
      </w:r>
    </w:p>
    <w:p w14:paraId="059843FE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4.1 Diferenças entre Git e GitHub</w:t>
      </w:r>
    </w:p>
    <w:p w14:paraId="3D75102F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4.2 Recursos do GitHub</w:t>
      </w:r>
    </w:p>
    <w:p w14:paraId="4EFABBA8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 xml:space="preserve">   4.3 GitHub e a Comunidade de Desenvolvimento</w:t>
      </w:r>
    </w:p>
    <w:p w14:paraId="03FDFB0B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5. Casos de Uso: Aplicações Reais de Git e GitHub</w:t>
      </w:r>
    </w:p>
    <w:p w14:paraId="419494C3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6. Vantagens e Desvantagens</w:t>
      </w:r>
    </w:p>
    <w:p w14:paraId="7C1BC66B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7. Considerações Finais</w:t>
      </w:r>
    </w:p>
    <w:p w14:paraId="5097DEF2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8. Referências</w:t>
      </w:r>
    </w:p>
    <w:p w14:paraId="6D50CF4A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br w:type="page"/>
      </w:r>
    </w:p>
    <w:p w14:paraId="502D40DE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1. INTRODUÇÃO</w:t>
      </w:r>
    </w:p>
    <w:p w14:paraId="731E6F91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O controle de versão é uma prática essencial no desenvolvimento de software moderno. Entre as ferramentas mais utilizadas nesse contexto estão o Git, um sistema de controle de versões distribuído, e o GitHub, uma plataforma online baseada em Git que permite hospedagem de repositórios e colaboração entre desenvolvedores. Este trabalho visa apresentar uma análise detalhada sobre o funcionamento, os recursos e a importância dessas ferramentas para o desenvolvimento colaborativo de software.</w:t>
      </w:r>
    </w:p>
    <w:p w14:paraId="71AB1598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2. METODOLOGIA</w:t>
      </w:r>
    </w:p>
    <w:p w14:paraId="4B685517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A pesquisa foi conduzida por meio de revisão bibliográfica, análise de documentação oficial, tutoriais técnicos e estudos de caso de projetos reais que utilizam Git e GitHub. Também foram considerados artigos acadêmicos e manuais técnicos.</w:t>
      </w:r>
    </w:p>
    <w:p w14:paraId="7C952A58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3. GIT: CONCEITO E FUNCIONAMENTO</w:t>
      </w:r>
    </w:p>
    <w:p w14:paraId="01866DC1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3.1 Histórico do Git</w:t>
      </w:r>
    </w:p>
    <w:p w14:paraId="1D2D3B4A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O Git foi criado em 2005 por Linus Torvalds, o mesmo criador do kernel do Linux. A ferramenta surgiu a partir da necessidade de um sistema de versionamento descentralizado, eficiente e seguro, após problemas com a ferramenta proprietária BitKeeper.</w:t>
      </w:r>
    </w:p>
    <w:p w14:paraId="6B4845DF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3.2 Principais Comandos e Estrutura Interna</w:t>
      </w:r>
    </w:p>
    <w:p w14:paraId="4EAD65FF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Git trabalha com instantâneos (snapshots) de arquivos ao invés de diferenciais entre versões. Os principais comandos incluem: git init, git add, git commit, git status, git log, git branch, git merge e git checkout.</w:t>
      </w:r>
    </w:p>
    <w:p w14:paraId="6D2ED1F5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3.3 Workflow de Trabalho com Git</w:t>
      </w:r>
    </w:p>
    <w:p w14:paraId="38399A8B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Os fluxos de trabalho mais comuns com Git incluem: Feature Branch Workflow, Git Flow e Forking Workflow. Cada um possui estratégias distintas para ramificação e integração de código.</w:t>
      </w:r>
    </w:p>
    <w:p w14:paraId="14EA879D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4. GITHUB: PLATAFORMA DE HOSPEDAGEM</w:t>
      </w:r>
    </w:p>
    <w:p w14:paraId="04613F98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4.1 Diferenças entre Git e GitHub</w:t>
      </w:r>
    </w:p>
    <w:p w14:paraId="21D16E7B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Git é o sistema de versionamento; GitHub é uma plataforma online que hospeda repositórios Git e facilita a colaboração entre desenvolvedores por meio de funcionalidades adicionais.</w:t>
      </w:r>
    </w:p>
    <w:p w14:paraId="7A882A5D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4.2 Recursos do GitHub</w:t>
      </w:r>
    </w:p>
    <w:p w14:paraId="54CE2F24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Incluem repositórios remotos, issues, pull requests, GitHub Actions e GitHub Pages.</w:t>
      </w:r>
    </w:p>
    <w:p w14:paraId="04F34D93" w14:textId="77777777" w:rsidR="00B62135" w:rsidRPr="00300973" w:rsidRDefault="00CC71BF">
      <w:pPr>
        <w:pStyle w:val="Ttulo2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4.3 GitHub e a Comunidade de Desenvolvimento</w:t>
      </w:r>
    </w:p>
    <w:p w14:paraId="04F3BD8C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GitHub se tornou um pilar do desenvolvimento open-source, abrigando milhões de projetos e facilitando o contato entre desenvolvedores. A plataforma também oferece ferramentas educacionais e suporte à colaboração empresarial.</w:t>
      </w:r>
    </w:p>
    <w:p w14:paraId="15BB5FBB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5. CASOS DE USO: APLICAÇÕES REAIS DE GIT E GITHUB</w:t>
      </w:r>
    </w:p>
    <w:p w14:paraId="5054416E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Empresas como Microsoft, Google e startups utilizam Git/GitHub em seus fluxos de desenvolvimento. Projetos como TensorFlow, Linux e React são mantidos por comunidades ativas no GitHub.</w:t>
      </w:r>
    </w:p>
    <w:p w14:paraId="4B5EF127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6. VANTAGENS E DESVANTAGENS</w:t>
      </w:r>
    </w:p>
    <w:p w14:paraId="145636FE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Vantagens:</w:t>
      </w:r>
    </w:p>
    <w:p w14:paraId="4A886F3C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Controle de versões eficiente</w:t>
      </w:r>
    </w:p>
    <w:p w14:paraId="6F203D24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Facilidade de colaboração</w:t>
      </w:r>
    </w:p>
    <w:p w14:paraId="42D680F1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Suporte a múltiplos fluxos de trabalho</w:t>
      </w:r>
    </w:p>
    <w:p w14:paraId="3A1D88EC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Plataforma com ampla integração (GitHub)</w:t>
      </w:r>
    </w:p>
    <w:p w14:paraId="1A1AAABE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Desvantagens:</w:t>
      </w:r>
    </w:p>
    <w:p w14:paraId="0C14E8CF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Curva de aprendizado inicial</w:t>
      </w:r>
    </w:p>
    <w:p w14:paraId="19340001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Conflitos de merge complexos em projetos grandes</w:t>
      </w:r>
    </w:p>
    <w:p w14:paraId="7AF0DFAE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- Dependência de linha de comando para uso avançado</w:t>
      </w:r>
    </w:p>
    <w:p w14:paraId="05C214B2" w14:textId="77777777" w:rsidR="00B62135" w:rsidRPr="00300973" w:rsidRDefault="00CC71BF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7. CONSIDERAÇÕES FINAIS</w:t>
      </w:r>
    </w:p>
    <w:p w14:paraId="01A09529" w14:textId="77777777" w:rsidR="00B62135" w:rsidRPr="00300973" w:rsidRDefault="00CC71BF">
      <w:pPr>
        <w:rPr>
          <w:rFonts w:cs="Times New Roman"/>
        </w:rPr>
      </w:pPr>
      <w:r w:rsidRPr="00300973">
        <w:rPr>
          <w:rFonts w:cs="Times New Roman"/>
        </w:rPr>
        <w:t>O domínio de ferramentas como Git e GitHub é indispensável para profissionais da área de tecnologia. Além de melhorar a organização dos projetos, essas ferramentas incentivam a colaboração e a transparência no desenvolvimento de software.</w:t>
      </w:r>
    </w:p>
    <w:p w14:paraId="40B5BA1E" w14:textId="77777777" w:rsidR="00F32BA2" w:rsidRPr="00300973" w:rsidRDefault="00CC71BF" w:rsidP="00F32BA2">
      <w:pPr>
        <w:pStyle w:val="Ttulo1"/>
        <w:rPr>
          <w:rFonts w:ascii="Times New Roman" w:hAnsi="Times New Roman" w:cs="Times New Roman"/>
        </w:rPr>
      </w:pPr>
      <w:r w:rsidRPr="00300973">
        <w:rPr>
          <w:rFonts w:ascii="Times New Roman" w:hAnsi="Times New Roman" w:cs="Times New Roman"/>
        </w:rPr>
        <w:t>8. REFERÊNCIAS</w:t>
      </w:r>
    </w:p>
    <w:p w14:paraId="39FD4702" w14:textId="130725BC" w:rsidR="00B62135" w:rsidRPr="00300973" w:rsidRDefault="00CC71BF" w:rsidP="00F32BA2">
      <w:pPr>
        <w:pStyle w:val="Ttulo1"/>
        <w:rPr>
          <w:rFonts w:ascii="Times New Roman" w:hAnsi="Times New Roman" w:cs="Times New Roman"/>
          <w:color w:val="000000" w:themeColor="text1"/>
        </w:rPr>
      </w:pPr>
      <w:r w:rsidRPr="00300973">
        <w:rPr>
          <w:rFonts w:ascii="Times New Roman" w:hAnsi="Times New Roman" w:cs="Times New Roman"/>
        </w:rPr>
        <w:br/>
      </w:r>
      <w:r w:rsidRPr="00300973">
        <w:rPr>
          <w:rFonts w:ascii="Times New Roman" w:hAnsi="Times New Roman" w:cs="Times New Roman"/>
          <w:color w:val="000000" w:themeColor="text1"/>
        </w:rPr>
        <w:t xml:space="preserve">TORVALDS, Linus. Git Documentation. Disponível em: </w:t>
      </w:r>
      <w:r w:rsidR="00F93512" w:rsidRPr="00300973">
        <w:rPr>
          <w:rFonts w:ascii="Times New Roman" w:hAnsi="Times New Roman" w:cs="Times New Roman"/>
          <w:color w:val="000000" w:themeColor="text1"/>
        </w:rPr>
        <w:t>&lt;</w:t>
      </w:r>
      <w:r w:rsidR="00A2234B" w:rsidRPr="00300973">
        <w:rPr>
          <w:rFonts w:ascii="Times New Roman" w:hAnsi="Times New Roman" w:cs="Times New Roman"/>
          <w:color w:val="000000" w:themeColor="text1"/>
        </w:rPr>
        <w:t>https://git-scm.com/doc</w:t>
      </w:r>
      <w:r w:rsidR="00F93512" w:rsidRPr="00300973">
        <w:rPr>
          <w:rFonts w:ascii="Times New Roman" w:hAnsi="Times New Roman" w:cs="Times New Roman"/>
          <w:color w:val="000000" w:themeColor="text1"/>
        </w:rPr>
        <w:t>&gt;</w:t>
      </w:r>
      <w:r w:rsidR="00A2234B" w:rsidRPr="00300973">
        <w:rPr>
          <w:rFonts w:ascii="Times New Roman" w:hAnsi="Times New Roman" w:cs="Times New Roman"/>
          <w:color w:val="000000" w:themeColor="text1"/>
        </w:rPr>
        <w:t xml:space="preserve"> Acesso em: 0</w:t>
      </w:r>
      <w:r w:rsidR="00876565" w:rsidRPr="00300973">
        <w:rPr>
          <w:rFonts w:ascii="Times New Roman" w:hAnsi="Times New Roman" w:cs="Times New Roman"/>
          <w:color w:val="000000" w:themeColor="text1"/>
        </w:rPr>
        <w:t>5/04/2025.</w:t>
      </w:r>
      <w:r w:rsidRPr="00300973">
        <w:rPr>
          <w:rFonts w:ascii="Times New Roman" w:hAnsi="Times New Roman" w:cs="Times New Roman"/>
          <w:color w:val="000000" w:themeColor="text1"/>
        </w:rPr>
        <w:br/>
        <w:t xml:space="preserve">GITHUB Docs. Disponível em: </w:t>
      </w:r>
      <w:r w:rsidR="00F93512" w:rsidRPr="00300973">
        <w:rPr>
          <w:rFonts w:ascii="Times New Roman" w:hAnsi="Times New Roman" w:cs="Times New Roman"/>
          <w:color w:val="000000" w:themeColor="text1"/>
        </w:rPr>
        <w:t>&lt;https://docs.github.com</w:t>
      </w:r>
      <w:r w:rsidR="00876565" w:rsidRPr="00300973">
        <w:rPr>
          <w:rFonts w:ascii="Times New Roman" w:hAnsi="Times New Roman" w:cs="Times New Roman"/>
          <w:color w:val="000000" w:themeColor="text1"/>
        </w:rPr>
        <w:t>&gt;</w:t>
      </w:r>
      <w:r w:rsidR="00F93512" w:rsidRPr="00300973">
        <w:rPr>
          <w:rFonts w:ascii="Times New Roman" w:hAnsi="Times New Roman" w:cs="Times New Roman"/>
          <w:color w:val="000000" w:themeColor="text1"/>
        </w:rPr>
        <w:t xml:space="preserve"> Acesso</w:t>
      </w:r>
      <w:r w:rsidR="001A125F" w:rsidRPr="00300973">
        <w:rPr>
          <w:rFonts w:ascii="Times New Roman" w:hAnsi="Times New Roman" w:cs="Times New Roman"/>
          <w:color w:val="000000" w:themeColor="text1"/>
        </w:rPr>
        <w:t xml:space="preserve"> em: 05/04/2025.</w:t>
      </w:r>
      <w:r w:rsidR="00F93512" w:rsidRPr="00300973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B62135" w:rsidRPr="00300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078832">
    <w:abstractNumId w:val="8"/>
  </w:num>
  <w:num w:numId="2" w16cid:durableId="627317517">
    <w:abstractNumId w:val="6"/>
  </w:num>
  <w:num w:numId="3" w16cid:durableId="574053388">
    <w:abstractNumId w:val="5"/>
  </w:num>
  <w:num w:numId="4" w16cid:durableId="1142967491">
    <w:abstractNumId w:val="4"/>
  </w:num>
  <w:num w:numId="5" w16cid:durableId="608896752">
    <w:abstractNumId w:val="7"/>
  </w:num>
  <w:num w:numId="6" w16cid:durableId="1484420864">
    <w:abstractNumId w:val="3"/>
  </w:num>
  <w:num w:numId="7" w16cid:durableId="550436">
    <w:abstractNumId w:val="2"/>
  </w:num>
  <w:num w:numId="8" w16cid:durableId="1901017949">
    <w:abstractNumId w:val="1"/>
  </w:num>
  <w:num w:numId="9" w16cid:durableId="126545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25F"/>
    <w:rsid w:val="0029639D"/>
    <w:rsid w:val="00300973"/>
    <w:rsid w:val="00326F90"/>
    <w:rsid w:val="004D503A"/>
    <w:rsid w:val="00695EBD"/>
    <w:rsid w:val="006E68C3"/>
    <w:rsid w:val="006E6BC6"/>
    <w:rsid w:val="00876565"/>
    <w:rsid w:val="00A2234B"/>
    <w:rsid w:val="00AA1D8D"/>
    <w:rsid w:val="00B47730"/>
    <w:rsid w:val="00B62135"/>
    <w:rsid w:val="00CB0664"/>
    <w:rsid w:val="00CC71BF"/>
    <w:rsid w:val="00F32BA2"/>
    <w:rsid w:val="00F55C83"/>
    <w:rsid w:val="00F935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C0333"/>
  <w14:defaultImageDpi w14:val="300"/>
  <w15:docId w15:val="{792CC36E-DC1D-E741-9956-1DCADEC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2234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Vítor</cp:lastModifiedBy>
  <cp:revision>2</cp:revision>
  <dcterms:created xsi:type="dcterms:W3CDTF">2025-04-09T22:52:00Z</dcterms:created>
  <dcterms:modified xsi:type="dcterms:W3CDTF">2025-04-09T22:52:00Z</dcterms:modified>
  <cp:category/>
</cp:coreProperties>
</file>